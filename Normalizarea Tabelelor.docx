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7AEFD">
      <w:pPr>
        <w:jc w:val="center"/>
        <w:rPr>
          <w:rFonts w:hint="default" w:ascii="Times New Roman" w:hAnsi="Times New Roman" w:cs="Times New Roman"/>
          <w:b/>
          <w:bCs/>
          <w:i/>
          <w:iCs/>
          <w:sz w:val="24"/>
          <w:szCs w:val="24"/>
          <w:u w:val="none"/>
          <w:lang w:val="en-US"/>
        </w:rPr>
      </w:pPr>
    </w:p>
    <w:p w14:paraId="3EB9A8A0">
      <w:pPr>
        <w:jc w:val="center"/>
        <w:rPr>
          <w:rFonts w:hint="default" w:ascii="Times New Roman" w:hAnsi="Times New Roman" w:cs="Times New Roman"/>
          <w:b/>
          <w:bCs/>
          <w:i/>
          <w:iCs/>
          <w:sz w:val="24"/>
          <w:szCs w:val="24"/>
          <w:u w:val="none"/>
          <w:lang w:val="en-US"/>
        </w:rPr>
      </w:pPr>
    </w:p>
    <w:p w14:paraId="20C6926B">
      <w:pPr>
        <w:jc w:val="center"/>
        <w:rPr>
          <w:rFonts w:hint="default" w:ascii="Times New Roman" w:hAnsi="Times New Roman" w:cs="Times New Roman"/>
          <w:b/>
          <w:bCs/>
          <w:i/>
          <w:iCs/>
          <w:sz w:val="24"/>
          <w:szCs w:val="24"/>
          <w:u w:val="none"/>
          <w:lang w:val="en-US"/>
        </w:rPr>
      </w:pPr>
    </w:p>
    <w:p w14:paraId="4F4B859D">
      <w:pPr>
        <w:jc w:val="center"/>
        <w:rPr>
          <w:rFonts w:hint="default" w:ascii="Times New Roman" w:hAnsi="Times New Roman" w:cs="Times New Roman"/>
          <w:b/>
          <w:bCs/>
          <w:i/>
          <w:iCs/>
          <w:sz w:val="24"/>
          <w:szCs w:val="24"/>
          <w:u w:val="none"/>
          <w:lang w:val="en-US"/>
        </w:rPr>
      </w:pPr>
    </w:p>
    <w:p w14:paraId="7C5BBEDA">
      <w:pPr>
        <w:jc w:val="center"/>
        <w:rPr>
          <w:rFonts w:hint="default" w:ascii="Times New Roman" w:hAnsi="Times New Roman" w:cs="Times New Roman"/>
          <w:b/>
          <w:bCs/>
          <w:i/>
          <w:iCs/>
          <w:sz w:val="24"/>
          <w:szCs w:val="24"/>
          <w:u w:val="none"/>
          <w:lang w:val="en-US"/>
        </w:rPr>
      </w:pPr>
    </w:p>
    <w:p w14:paraId="7522584E">
      <w:pPr>
        <w:jc w:val="center"/>
        <w:rPr>
          <w:rFonts w:hint="default" w:ascii="Times New Roman" w:hAnsi="Times New Roman" w:cs="Times New Roman"/>
          <w:b/>
          <w:bCs/>
          <w:i/>
          <w:iCs/>
          <w:sz w:val="24"/>
          <w:szCs w:val="24"/>
          <w:u w:val="none"/>
          <w:lang w:val="en-US"/>
        </w:rPr>
      </w:pPr>
    </w:p>
    <w:p w14:paraId="0EEE4648">
      <w:pPr>
        <w:jc w:val="center"/>
        <w:rPr>
          <w:rFonts w:hint="default" w:ascii="Times New Roman" w:hAnsi="Times New Roman" w:cs="Times New Roman"/>
          <w:b/>
          <w:bCs/>
          <w:i/>
          <w:iCs/>
          <w:sz w:val="24"/>
          <w:szCs w:val="24"/>
          <w:u w:val="none"/>
          <w:lang w:val="en-US"/>
        </w:rPr>
      </w:pPr>
    </w:p>
    <w:p w14:paraId="240A337B">
      <w:pPr>
        <w:jc w:val="center"/>
        <w:rPr>
          <w:rFonts w:hint="default" w:ascii="Times New Roman" w:hAnsi="Times New Roman" w:cs="Times New Roman"/>
          <w:b/>
          <w:bCs/>
          <w:i/>
          <w:iCs/>
          <w:sz w:val="24"/>
          <w:szCs w:val="24"/>
          <w:u w:val="none"/>
          <w:lang w:val="en-US"/>
        </w:rPr>
      </w:pPr>
    </w:p>
    <w:p w14:paraId="4C26C65E">
      <w:pPr>
        <w:jc w:val="center"/>
        <w:rPr>
          <w:rFonts w:hint="default" w:ascii="Times New Roman" w:hAnsi="Times New Roman" w:cs="Times New Roman"/>
          <w:b/>
          <w:bCs/>
          <w:i/>
          <w:iCs/>
          <w:sz w:val="24"/>
          <w:szCs w:val="24"/>
          <w:u w:val="none"/>
          <w:lang w:val="en-US"/>
        </w:rPr>
      </w:pPr>
    </w:p>
    <w:p w14:paraId="18632C9C">
      <w:pPr>
        <w:jc w:val="center"/>
        <w:rPr>
          <w:rFonts w:hint="default" w:ascii="Times New Roman" w:hAnsi="Times New Roman" w:cs="Times New Roman"/>
          <w:b/>
          <w:bCs/>
          <w:i/>
          <w:iCs/>
          <w:sz w:val="24"/>
          <w:szCs w:val="24"/>
          <w:u w:val="none"/>
          <w:lang w:val="en-US"/>
        </w:rPr>
      </w:pPr>
    </w:p>
    <w:p w14:paraId="22F250C1">
      <w:pPr>
        <w:jc w:val="center"/>
        <w:rPr>
          <w:rFonts w:hint="default" w:ascii="Times New Roman" w:hAnsi="Times New Roman" w:cs="Times New Roman"/>
          <w:b/>
          <w:bCs/>
          <w:i/>
          <w:iCs/>
          <w:sz w:val="24"/>
          <w:szCs w:val="24"/>
          <w:u w:val="none"/>
          <w:lang w:val="en-US"/>
        </w:rPr>
      </w:pPr>
    </w:p>
    <w:p w14:paraId="3ED62F9B">
      <w:pPr>
        <w:jc w:val="center"/>
        <w:rPr>
          <w:rFonts w:hint="default" w:ascii="Times New Roman" w:hAnsi="Times New Roman" w:cs="Times New Roman"/>
          <w:b/>
          <w:bCs/>
          <w:i/>
          <w:iCs/>
          <w:sz w:val="24"/>
          <w:szCs w:val="24"/>
          <w:u w:val="none"/>
          <w:lang w:val="en-US"/>
        </w:rPr>
      </w:pPr>
    </w:p>
    <w:p w14:paraId="250BE9A2">
      <w:pPr>
        <w:jc w:val="center"/>
        <w:rPr>
          <w:rFonts w:hint="default" w:ascii="Times New Roman" w:hAnsi="Times New Roman" w:cs="Times New Roman"/>
          <w:b/>
          <w:bCs/>
          <w:i/>
          <w:iCs/>
          <w:sz w:val="24"/>
          <w:szCs w:val="24"/>
          <w:u w:val="none"/>
          <w:lang w:val="en-US"/>
        </w:rPr>
      </w:pPr>
    </w:p>
    <w:p w14:paraId="63AC9C9A">
      <w:pPr>
        <w:jc w:val="center"/>
        <w:rPr>
          <w:rFonts w:hint="default" w:ascii="Times New Roman" w:hAnsi="Times New Roman" w:cs="Times New Roman"/>
          <w:b/>
          <w:bCs/>
          <w:i/>
          <w:iCs/>
          <w:sz w:val="24"/>
          <w:szCs w:val="24"/>
          <w:u w:val="none"/>
          <w:lang w:val="en-US"/>
        </w:rPr>
      </w:pPr>
    </w:p>
    <w:p w14:paraId="037E93A9">
      <w:pPr>
        <w:jc w:val="center"/>
        <w:rPr>
          <w:rFonts w:hint="default" w:ascii="Times New Roman" w:hAnsi="Times New Roman" w:cs="Times New Roman"/>
          <w:b/>
          <w:bCs/>
          <w:i/>
          <w:iCs/>
          <w:sz w:val="24"/>
          <w:szCs w:val="24"/>
          <w:u w:val="none"/>
          <w:lang w:val="en-US"/>
        </w:rPr>
      </w:pPr>
    </w:p>
    <w:p w14:paraId="49A3DE69">
      <w:pPr>
        <w:jc w:val="center"/>
        <w:rPr>
          <w:rFonts w:hint="default" w:ascii="Times New Roman" w:hAnsi="Times New Roman" w:cs="Times New Roman"/>
          <w:b/>
          <w:bCs/>
          <w:i/>
          <w:iCs/>
          <w:sz w:val="24"/>
          <w:szCs w:val="24"/>
          <w:u w:val="none"/>
          <w:lang w:val="en-US"/>
        </w:rPr>
      </w:pPr>
    </w:p>
    <w:p w14:paraId="1BE18924">
      <w:pPr>
        <w:jc w:val="center"/>
        <w:rPr>
          <w:rFonts w:hint="default" w:ascii="Times New Roman" w:hAnsi="Times New Roman" w:cs="Times New Roman"/>
          <w:b/>
          <w:bCs/>
          <w:i/>
          <w:iCs/>
          <w:sz w:val="24"/>
          <w:szCs w:val="24"/>
          <w:u w:val="none"/>
          <w:lang w:val="en-US"/>
        </w:rPr>
      </w:pPr>
    </w:p>
    <w:p w14:paraId="33FAE1F8">
      <w:pPr>
        <w:jc w:val="center"/>
        <w:rPr>
          <w:rFonts w:hint="default" w:ascii="Times New Roman" w:hAnsi="Times New Roman" w:cs="Times New Roman"/>
          <w:b/>
          <w:bCs/>
          <w:i/>
          <w:iCs/>
          <w:sz w:val="24"/>
          <w:szCs w:val="24"/>
          <w:u w:val="none"/>
          <w:lang w:val="en-US"/>
        </w:rPr>
      </w:pPr>
    </w:p>
    <w:p w14:paraId="2E0B0D79">
      <w:pPr>
        <w:jc w:val="center"/>
        <w:rPr>
          <w:rFonts w:hint="default" w:ascii="Times New Roman" w:hAnsi="Times New Roman" w:cs="Times New Roman"/>
          <w:b/>
          <w:bCs/>
          <w:i/>
          <w:iCs/>
          <w:sz w:val="24"/>
          <w:szCs w:val="24"/>
          <w:u w:val="none"/>
          <w:lang w:val="en-US"/>
        </w:rPr>
      </w:pPr>
    </w:p>
    <w:p w14:paraId="7DF5F2AD">
      <w:pPr>
        <w:jc w:val="center"/>
        <w:rPr>
          <w:rFonts w:hint="default" w:ascii="Times New Roman" w:hAnsi="Times New Roman" w:cs="Times New Roman"/>
          <w:b/>
          <w:bCs/>
          <w:i/>
          <w:iCs/>
          <w:sz w:val="24"/>
          <w:szCs w:val="24"/>
          <w:u w:val="none"/>
          <w:lang w:val="en-US"/>
        </w:rPr>
      </w:pPr>
    </w:p>
    <w:p w14:paraId="2E15ED38">
      <w:pPr>
        <w:jc w:val="center"/>
        <w:rPr>
          <w:rFonts w:hint="default" w:ascii="Times New Roman" w:hAnsi="Times New Roman" w:cs="Times New Roman"/>
          <w:b/>
          <w:bCs/>
          <w:i/>
          <w:iCs/>
          <w:sz w:val="32"/>
          <w:szCs w:val="32"/>
          <w:u w:val="none"/>
          <w:lang w:val="en-US"/>
        </w:rPr>
      </w:pPr>
      <w:r>
        <w:rPr>
          <w:rFonts w:hint="default" w:ascii="Times New Roman" w:hAnsi="Times New Roman" w:cs="Times New Roman"/>
          <w:b/>
          <w:bCs/>
          <w:i/>
          <w:iCs/>
          <w:sz w:val="32"/>
          <w:szCs w:val="32"/>
          <w:u w:val="none"/>
          <w:lang w:val="en-US"/>
        </w:rPr>
        <w:t>PROIECTAREA BAZELOR DE DATE</w:t>
      </w:r>
    </w:p>
    <w:p w14:paraId="5DD373E4">
      <w:pPr>
        <w:jc w:val="center"/>
        <w:rPr>
          <w:rFonts w:hint="default" w:ascii="Times New Roman" w:hAnsi="Times New Roman" w:cs="Times New Roman"/>
          <w:b w:val="0"/>
          <w:bCs w:val="0"/>
          <w:i/>
          <w:iCs/>
          <w:sz w:val="28"/>
          <w:szCs w:val="28"/>
          <w:u w:val="none"/>
          <w:lang w:val="en-US"/>
        </w:rPr>
      </w:pPr>
      <w:r>
        <w:rPr>
          <w:rFonts w:hint="default" w:ascii="Times New Roman" w:hAnsi="Times New Roman" w:cs="Times New Roman"/>
          <w:b w:val="0"/>
          <w:bCs w:val="0"/>
          <w:i/>
          <w:iCs/>
          <w:sz w:val="28"/>
          <w:szCs w:val="28"/>
          <w:u w:val="none"/>
          <w:lang w:val="en-US"/>
        </w:rPr>
        <w:t>Proiectul 51</w:t>
      </w:r>
    </w:p>
    <w:p w14:paraId="0E4872E2">
      <w:pPr>
        <w:jc w:val="center"/>
        <w:rPr>
          <w:rFonts w:hint="default" w:ascii="Times New Roman" w:hAnsi="Times New Roman" w:cs="Times New Roman"/>
          <w:b w:val="0"/>
          <w:bCs w:val="0"/>
          <w:i/>
          <w:iCs/>
          <w:sz w:val="24"/>
          <w:szCs w:val="24"/>
          <w:u w:val="none"/>
          <w:lang w:val="en-US"/>
        </w:rPr>
      </w:pPr>
    </w:p>
    <w:p w14:paraId="435BF3F9">
      <w:pPr>
        <w:jc w:val="both"/>
        <w:rPr>
          <w:rFonts w:hint="default" w:ascii="Times New Roman" w:hAnsi="Times New Roman" w:eastAsia="SimSun" w:cs="Times New Roman"/>
          <w:sz w:val="24"/>
          <w:szCs w:val="24"/>
          <w:u w:val="none"/>
        </w:rPr>
      </w:pPr>
    </w:p>
    <w:p w14:paraId="3070864F">
      <w:pPr>
        <w:jc w:val="both"/>
        <w:rPr>
          <w:rFonts w:hint="default" w:ascii="Times New Roman" w:hAnsi="Times New Roman" w:eastAsia="SimSun" w:cs="Times New Roman"/>
          <w:sz w:val="24"/>
          <w:szCs w:val="24"/>
          <w:u w:val="none"/>
        </w:rPr>
      </w:pPr>
    </w:p>
    <w:p w14:paraId="7F6D2319">
      <w:pPr>
        <w:wordWrap/>
        <w:jc w:val="right"/>
        <w:rPr>
          <w:rFonts w:hint="default" w:ascii="Times New Roman" w:hAnsi="Times New Roman" w:eastAsia="SimSun" w:cs="Times New Roman"/>
          <w:sz w:val="24"/>
          <w:szCs w:val="24"/>
          <w:u w:val="none"/>
          <w:lang w:val="en-US"/>
        </w:rPr>
      </w:pPr>
      <w:r>
        <w:rPr>
          <w:rFonts w:hint="default" w:ascii="Times New Roman" w:hAnsi="Times New Roman" w:eastAsia="SimSun" w:cs="Times New Roman"/>
          <w:sz w:val="24"/>
          <w:szCs w:val="24"/>
          <w:u w:val="none"/>
          <w:lang w:val="ro-RO"/>
        </w:rPr>
        <w:t>Student</w:t>
      </w:r>
      <w:r>
        <w:rPr>
          <w:rFonts w:hint="default" w:ascii="Times New Roman" w:hAnsi="Times New Roman" w:eastAsia="SimSun" w:cs="Times New Roman"/>
          <w:sz w:val="24"/>
          <w:szCs w:val="24"/>
          <w:u w:val="none"/>
          <w:lang w:val="en-US"/>
        </w:rPr>
        <w:t>: Cocei Janina Constantina</w:t>
      </w:r>
    </w:p>
    <w:p w14:paraId="158016DF">
      <w:pPr>
        <w:wordWrap/>
        <w:jc w:val="right"/>
        <w:rPr>
          <w:rFonts w:hint="default" w:ascii="Times New Roman" w:hAnsi="Times New Roman" w:eastAsia="SimSun" w:cs="Times New Roman"/>
          <w:sz w:val="24"/>
          <w:szCs w:val="24"/>
          <w:u w:val="none"/>
          <w:lang w:val="ro-RO"/>
        </w:rPr>
      </w:pPr>
      <w:r>
        <w:rPr>
          <w:rFonts w:hint="default" w:ascii="Times New Roman" w:hAnsi="Times New Roman" w:eastAsia="SimSun" w:cs="Times New Roman"/>
          <w:sz w:val="24"/>
          <w:szCs w:val="24"/>
          <w:u w:val="none"/>
          <w:lang w:val="en-US"/>
        </w:rPr>
        <w:t xml:space="preserve">Specializarea Calculatoare </w:t>
      </w:r>
      <w:r>
        <w:rPr>
          <w:rFonts w:hint="default" w:ascii="Times New Roman" w:hAnsi="Times New Roman" w:eastAsia="SimSun" w:cs="Times New Roman"/>
          <w:sz w:val="24"/>
          <w:szCs w:val="24"/>
          <w:u w:val="none"/>
          <w:lang w:val="ro-RO"/>
        </w:rPr>
        <w:t>în limba română</w:t>
      </w:r>
    </w:p>
    <w:p w14:paraId="4E8C92FA">
      <w:pPr>
        <w:wordWrap/>
        <w:jc w:val="right"/>
        <w:rPr>
          <w:rFonts w:hint="default" w:ascii="Times New Roman" w:hAnsi="Times New Roman" w:eastAsia="SimSun" w:cs="Times New Roman"/>
          <w:sz w:val="24"/>
          <w:szCs w:val="24"/>
          <w:u w:val="none"/>
          <w:lang w:val="en-US"/>
        </w:rPr>
      </w:pPr>
      <w:r>
        <w:rPr>
          <w:rFonts w:hint="default" w:ascii="Times New Roman" w:hAnsi="Times New Roman" w:eastAsia="SimSun" w:cs="Times New Roman"/>
          <w:sz w:val="24"/>
          <w:szCs w:val="24"/>
          <w:u w:val="none"/>
          <w:lang w:val="en-US"/>
        </w:rPr>
        <w:t>Grupa S.1 A</w:t>
      </w:r>
    </w:p>
    <w:p w14:paraId="0E3C47F1">
      <w:pPr>
        <w:wordWrap/>
        <w:jc w:val="both"/>
        <w:rPr>
          <w:rFonts w:hint="default" w:ascii="Times New Roman" w:hAnsi="Times New Roman" w:eastAsia="SimSun" w:cs="Times New Roman"/>
          <w:sz w:val="24"/>
          <w:szCs w:val="24"/>
          <w:u w:val="none"/>
          <w:lang w:val="en-US"/>
        </w:rPr>
      </w:pPr>
    </w:p>
    <w:p w14:paraId="4C219870">
      <w:pPr>
        <w:wordWrap/>
        <w:jc w:val="both"/>
        <w:rPr>
          <w:rFonts w:hint="default" w:ascii="Times New Roman" w:hAnsi="Times New Roman" w:eastAsia="SimSun" w:cs="Times New Roman"/>
          <w:sz w:val="24"/>
          <w:szCs w:val="24"/>
          <w:u w:val="none"/>
          <w:lang w:val="en-US"/>
        </w:rPr>
      </w:pPr>
    </w:p>
    <w:p w14:paraId="61E7AE2E">
      <w:pPr>
        <w:wordWrap/>
        <w:jc w:val="both"/>
        <w:rPr>
          <w:rFonts w:hint="default" w:ascii="Times New Roman" w:hAnsi="Times New Roman" w:eastAsia="SimSun" w:cs="Times New Roman"/>
          <w:sz w:val="24"/>
          <w:szCs w:val="24"/>
          <w:u w:val="none"/>
          <w:lang w:val="en-US"/>
        </w:rPr>
      </w:pPr>
    </w:p>
    <w:p w14:paraId="33551CAC">
      <w:pPr>
        <w:wordWrap/>
        <w:jc w:val="both"/>
        <w:rPr>
          <w:rFonts w:hint="default" w:ascii="Times New Roman" w:hAnsi="Times New Roman" w:eastAsia="SimSun" w:cs="Times New Roman"/>
          <w:sz w:val="24"/>
          <w:szCs w:val="24"/>
          <w:u w:val="none"/>
          <w:lang w:val="en-US"/>
        </w:rPr>
      </w:pPr>
    </w:p>
    <w:p w14:paraId="506A654C">
      <w:pPr>
        <w:wordWrap/>
        <w:jc w:val="both"/>
        <w:rPr>
          <w:rFonts w:hint="default" w:ascii="Times New Roman" w:hAnsi="Times New Roman" w:eastAsia="SimSun" w:cs="Times New Roman"/>
          <w:sz w:val="24"/>
          <w:szCs w:val="24"/>
          <w:u w:val="none"/>
          <w:lang w:val="en-US"/>
        </w:rPr>
      </w:pPr>
    </w:p>
    <w:p w14:paraId="402705E9">
      <w:pPr>
        <w:wordWrap/>
        <w:jc w:val="both"/>
        <w:rPr>
          <w:rFonts w:hint="default" w:ascii="Times New Roman" w:hAnsi="Times New Roman" w:eastAsia="SimSun" w:cs="Times New Roman"/>
          <w:sz w:val="24"/>
          <w:szCs w:val="24"/>
          <w:u w:val="none"/>
          <w:lang w:val="en-US"/>
        </w:rPr>
      </w:pPr>
    </w:p>
    <w:p w14:paraId="6CBF60FA">
      <w:pPr>
        <w:wordWrap/>
        <w:jc w:val="both"/>
        <w:rPr>
          <w:rFonts w:hint="default" w:ascii="Times New Roman" w:hAnsi="Times New Roman" w:eastAsia="SimSun" w:cs="Times New Roman"/>
          <w:sz w:val="24"/>
          <w:szCs w:val="24"/>
          <w:u w:val="none"/>
          <w:lang w:val="en-US"/>
        </w:rPr>
      </w:pPr>
    </w:p>
    <w:p w14:paraId="0F25832A">
      <w:pPr>
        <w:wordWrap/>
        <w:jc w:val="both"/>
        <w:rPr>
          <w:rFonts w:hint="default" w:ascii="Times New Roman" w:hAnsi="Times New Roman" w:eastAsia="SimSun" w:cs="Times New Roman"/>
          <w:sz w:val="24"/>
          <w:szCs w:val="24"/>
          <w:u w:val="none"/>
          <w:lang w:val="en-US"/>
        </w:rPr>
      </w:pPr>
    </w:p>
    <w:p w14:paraId="772AB82A">
      <w:pPr>
        <w:wordWrap/>
        <w:jc w:val="both"/>
        <w:rPr>
          <w:rFonts w:hint="default" w:ascii="Times New Roman" w:hAnsi="Times New Roman" w:eastAsia="SimSun" w:cs="Times New Roman"/>
          <w:sz w:val="24"/>
          <w:szCs w:val="24"/>
          <w:u w:val="none"/>
          <w:lang w:val="en-US"/>
        </w:rPr>
      </w:pPr>
    </w:p>
    <w:p w14:paraId="2F090E24">
      <w:pPr>
        <w:wordWrap/>
        <w:jc w:val="both"/>
        <w:rPr>
          <w:rFonts w:hint="default" w:ascii="Times New Roman" w:hAnsi="Times New Roman" w:eastAsia="SimSun" w:cs="Times New Roman"/>
          <w:sz w:val="24"/>
          <w:szCs w:val="24"/>
          <w:u w:val="none"/>
          <w:lang w:val="en-US"/>
        </w:rPr>
      </w:pPr>
    </w:p>
    <w:p w14:paraId="710E6C36">
      <w:pPr>
        <w:wordWrap/>
        <w:jc w:val="both"/>
        <w:rPr>
          <w:rFonts w:hint="default" w:ascii="Times New Roman" w:hAnsi="Times New Roman" w:eastAsia="SimSun" w:cs="Times New Roman"/>
          <w:sz w:val="24"/>
          <w:szCs w:val="24"/>
          <w:u w:val="none"/>
          <w:lang w:val="en-US"/>
        </w:rPr>
      </w:pPr>
    </w:p>
    <w:p w14:paraId="15322E09">
      <w:pPr>
        <w:wordWrap/>
        <w:jc w:val="both"/>
        <w:rPr>
          <w:rFonts w:hint="default" w:ascii="Times New Roman" w:hAnsi="Times New Roman" w:eastAsia="SimSun" w:cs="Times New Roman"/>
          <w:sz w:val="24"/>
          <w:szCs w:val="24"/>
          <w:u w:val="none"/>
          <w:lang w:val="en-US"/>
        </w:rPr>
      </w:pPr>
    </w:p>
    <w:p w14:paraId="38CEC1CF">
      <w:pPr>
        <w:wordWrap/>
        <w:jc w:val="both"/>
        <w:rPr>
          <w:rFonts w:hint="default" w:ascii="Times New Roman" w:hAnsi="Times New Roman" w:eastAsia="SimSun" w:cs="Times New Roman"/>
          <w:sz w:val="24"/>
          <w:szCs w:val="24"/>
          <w:u w:val="none"/>
          <w:lang w:val="en-US"/>
        </w:rPr>
      </w:pPr>
    </w:p>
    <w:p w14:paraId="5DF70CF2">
      <w:pPr>
        <w:wordWrap/>
        <w:jc w:val="both"/>
        <w:rPr>
          <w:rFonts w:hint="default" w:ascii="Times New Roman" w:hAnsi="Times New Roman" w:eastAsia="SimSun" w:cs="Times New Roman"/>
          <w:sz w:val="24"/>
          <w:szCs w:val="24"/>
          <w:u w:val="none"/>
          <w:lang w:val="en-US"/>
        </w:rPr>
      </w:pPr>
    </w:p>
    <w:p w14:paraId="05B2E396">
      <w:pPr>
        <w:wordWrap/>
        <w:jc w:val="both"/>
        <w:rPr>
          <w:rFonts w:hint="default" w:ascii="Times New Roman" w:hAnsi="Times New Roman" w:eastAsia="SimSun" w:cs="Times New Roman"/>
          <w:sz w:val="24"/>
          <w:szCs w:val="24"/>
          <w:u w:val="none"/>
          <w:lang w:val="en-US"/>
        </w:rPr>
      </w:pPr>
    </w:p>
    <w:p w14:paraId="4F4A9A16">
      <w:pPr>
        <w:wordWrap/>
        <w:jc w:val="both"/>
        <w:rPr>
          <w:rFonts w:hint="default" w:ascii="Times New Roman" w:hAnsi="Times New Roman" w:eastAsia="SimSun" w:cs="Times New Roman"/>
          <w:sz w:val="24"/>
          <w:szCs w:val="24"/>
          <w:u w:val="none"/>
          <w:lang w:val="en-US"/>
        </w:rPr>
      </w:pPr>
    </w:p>
    <w:p w14:paraId="3C702EDF">
      <w:pPr>
        <w:wordWrap/>
        <w:jc w:val="both"/>
        <w:rPr>
          <w:rFonts w:hint="default" w:ascii="Times New Roman" w:hAnsi="Times New Roman" w:eastAsia="SimSun" w:cs="Times New Roman"/>
          <w:sz w:val="24"/>
          <w:szCs w:val="24"/>
          <w:u w:val="none"/>
          <w:lang w:val="en-US"/>
        </w:rPr>
      </w:pPr>
    </w:p>
    <w:p w14:paraId="4C167537">
      <w:pPr>
        <w:wordWrap/>
        <w:jc w:val="both"/>
        <w:rPr>
          <w:rFonts w:hint="default" w:ascii="Times New Roman" w:hAnsi="Times New Roman" w:eastAsia="SimSun" w:cs="Times New Roman"/>
          <w:sz w:val="24"/>
          <w:szCs w:val="24"/>
          <w:u w:val="none"/>
          <w:lang w:val="en-US"/>
        </w:rPr>
      </w:pPr>
    </w:p>
    <w:p w14:paraId="31B4B090">
      <w:pPr>
        <w:wordWrap/>
        <w:jc w:val="both"/>
        <w:rPr>
          <w:rFonts w:hint="default" w:ascii="Times New Roman" w:hAnsi="Times New Roman" w:eastAsia="SimSun" w:cs="Times New Roman"/>
          <w:sz w:val="24"/>
          <w:szCs w:val="24"/>
          <w:u w:val="none"/>
          <w:lang w:val="en-US"/>
        </w:rPr>
      </w:pPr>
    </w:p>
    <w:p w14:paraId="550076C5">
      <w:pPr>
        <w:wordWrap/>
        <w:jc w:val="both"/>
        <w:rPr>
          <w:rFonts w:hint="default" w:ascii="Times New Roman" w:hAnsi="Times New Roman" w:eastAsia="SimSun" w:cs="Times New Roman"/>
          <w:sz w:val="24"/>
          <w:szCs w:val="24"/>
          <w:u w:val="none"/>
          <w:lang w:val="en-US"/>
        </w:rPr>
      </w:pPr>
    </w:p>
    <w:p w14:paraId="1A07B8F7">
      <w:pPr>
        <w:wordWrap/>
        <w:jc w:val="center"/>
        <w:rPr>
          <w:rFonts w:hint="default" w:ascii="Times New Roman" w:hAnsi="Times New Roman" w:eastAsia="SimSun" w:cs="Times New Roman"/>
          <w:sz w:val="24"/>
          <w:szCs w:val="24"/>
          <w:u w:val="none"/>
          <w:lang w:val="ro-RO"/>
        </w:rPr>
      </w:pPr>
      <w:r>
        <w:rPr>
          <w:rFonts w:hint="default" w:ascii="Times New Roman" w:hAnsi="Times New Roman" w:eastAsia="SimSun" w:cs="Times New Roman"/>
          <w:sz w:val="24"/>
          <w:szCs w:val="24"/>
          <w:u w:val="none"/>
          <w:lang w:val="ro-RO"/>
        </w:rPr>
        <w:t>Craiova, 2024</w:t>
      </w:r>
    </w:p>
    <w:p w14:paraId="2F02A416">
      <w:pPr>
        <w:jc w:val="center"/>
        <w:rPr>
          <w:rFonts w:hint="default" w:ascii="Times New Roman" w:hAnsi="Times New Roman" w:cs="Times New Roman"/>
          <w:sz w:val="24"/>
          <w:szCs w:val="24"/>
        </w:rPr>
      </w:pPr>
    </w:p>
    <w:p w14:paraId="692B8EFE">
      <w:pPr>
        <w:jc w:val="both"/>
        <w:rPr>
          <w:rFonts w:hint="default" w:ascii="Times New Roman" w:hAnsi="Times New Roman" w:cs="Times New Roman"/>
          <w:sz w:val="24"/>
          <w:szCs w:val="24"/>
        </w:rPr>
      </w:pPr>
    </w:p>
    <w:p w14:paraId="7CC1BB22">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CAPITOLUL I</w:t>
      </w:r>
    </w:p>
    <w:p w14:paraId="556F7B2B">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Tema de proiect</w:t>
      </w:r>
    </w:p>
    <w:p w14:paraId="6D23ACB8">
      <w:pPr>
        <w:jc w:val="center"/>
        <w:rPr>
          <w:rFonts w:hint="default" w:ascii="Times New Roman" w:hAnsi="Times New Roman" w:cs="Times New Roman"/>
          <w:sz w:val="24"/>
          <w:szCs w:val="24"/>
          <w:u w:val="none"/>
          <w:lang w:val="en-US"/>
        </w:rPr>
      </w:pPr>
    </w:p>
    <w:p w14:paraId="16CF6C05">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Să se creeze o bază de date care asigură funcționarea bună a unui magazin online de produse din topul trendurilor tehnologice. Sistemul este conceput cu produse din diverse categorii, aceste pot fi adăugate în „wish list” de către utilizator, adăugate într-un coș și prin urmare cumpărate înregistrând o comandă. Produsele sunt de la diferiți furnizori și livrate de un curier. Administratorul sistemului poate adăuga, modifica sau șterge produsele, categoriile, comenzile și furnizorii. Un produs poate fi cumpărat de unul sau mai mulți utilizatori. Un produs aparține unei singure categorii.</w:t>
      </w:r>
    </w:p>
    <w:p w14:paraId="5ACD343D">
      <w:pPr>
        <w:jc w:val="both"/>
        <w:rPr>
          <w:rFonts w:hint="default" w:ascii="Times New Roman" w:hAnsi="Times New Roman" w:cs="Times New Roman"/>
          <w:sz w:val="24"/>
          <w:szCs w:val="24"/>
          <w:u w:val="none"/>
          <w:lang w:val="en-US"/>
        </w:rPr>
      </w:pPr>
    </w:p>
    <w:p w14:paraId="2D65A3EE">
      <w:pPr>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Capitolul II</w:t>
      </w:r>
    </w:p>
    <w:p w14:paraId="3F1CD611">
      <w:pPr>
        <w:ind w:left="0" w:leftChars="0" w:firstLine="0" w:firstLineChars="0"/>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Normalizarea Tabelelor</w:t>
      </w:r>
    </w:p>
    <w:p w14:paraId="23ED498B">
      <w:pPr>
        <w:ind w:left="0" w:leftChars="0" w:firstLine="0" w:firstLineChars="0"/>
        <w:jc w:val="center"/>
        <w:rPr>
          <w:rFonts w:hint="default" w:ascii="Times New Roman" w:hAnsi="Times New Roman" w:cs="Times New Roman"/>
          <w:sz w:val="24"/>
          <w:szCs w:val="24"/>
          <w:u w:val="none"/>
          <w:lang w:val="en-US"/>
        </w:rPr>
      </w:pPr>
    </w:p>
    <w:p w14:paraId="239EA1C7">
      <w:pPr>
        <w:ind w:left="0" w:leftChars="0" w:firstLine="0" w:firstLineChars="0"/>
        <w:jc w:val="left"/>
        <w:rPr>
          <w:rFonts w:hint="default" w:ascii="Times New Roman" w:hAnsi="Times New Roman" w:cs="Times New Roman"/>
          <w:sz w:val="24"/>
          <w:szCs w:val="24"/>
          <w:u w:val="none"/>
          <w:lang w:val="en-US"/>
        </w:rPr>
      </w:pPr>
    </w:p>
    <w:p w14:paraId="7507D20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Analiză pe fiecare tabel:</w:t>
      </w:r>
    </w:p>
    <w:p w14:paraId="6762211C">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w:t>
      </w:r>
    </w:p>
    <w:p w14:paraId="303E9807">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 FirstName, LastName, PhoneNumber, Email, Address, Password</w:t>
      </w:r>
      <w:r>
        <w:rPr>
          <w:rFonts w:hint="default" w:ascii="Times New Roman" w:hAnsi="Times New Roman" w:cs="Times New Roman"/>
          <w:sz w:val="24"/>
          <w:szCs w:val="24"/>
          <w:u w:val="none"/>
          <w:lang w:val="en-US"/>
        </w:rPr>
        <w:t>, Type</w:t>
      </w:r>
    </w:p>
    <w:p w14:paraId="5481721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Tabelul nu conține grupuri de repetare sau atribute neatomice. Fiecare utilizator are un identificator unic.</w:t>
      </w:r>
    </w:p>
    <w:p w14:paraId="3B93EE9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Atributul Id este cheie primară, iar toate atributele non-cheie depind complet de cheie.</w:t>
      </w:r>
    </w:p>
    <w:p w14:paraId="4B47985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 între atribute.</w:t>
      </w:r>
    </w:p>
    <w:p w14:paraId="1FECD06D">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A0C7F22">
      <w:pPr>
        <w:ind w:left="0" w:leftChars="0" w:firstLine="0" w:firstLineChars="0"/>
        <w:rPr>
          <w:rFonts w:hint="default" w:ascii="Times New Roman" w:hAnsi="Times New Roman" w:cs="Times New Roman"/>
          <w:sz w:val="24"/>
          <w:szCs w:val="24"/>
          <w:u w:val="none"/>
        </w:rPr>
      </w:pPr>
      <w:bookmarkStart w:id="0" w:name="_GoBack"/>
      <w:bookmarkEnd w:id="0"/>
    </w:p>
    <w:p w14:paraId="39466EF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Role</w:t>
      </w:r>
    </w:p>
    <w:p w14:paraId="0E2D5EA3">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 NameRole</w:t>
      </w:r>
      <w:r>
        <w:rPr>
          <w:rFonts w:hint="default" w:ascii="Times New Roman" w:hAnsi="Times New Roman" w:cs="Times New Roman"/>
          <w:sz w:val="24"/>
          <w:szCs w:val="24"/>
          <w:u w:val="none"/>
          <w:lang w:val="en-US"/>
        </w:rPr>
        <w:t>, Description</w:t>
      </w:r>
    </w:p>
    <w:p w14:paraId="1C7DAEE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 cheie primară Id.</w:t>
      </w:r>
    </w:p>
    <w:p w14:paraId="6D467AF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NameRole depinde complet de aceasta.</w:t>
      </w:r>
    </w:p>
    <w:p w14:paraId="5E6E9F3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6D891EF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F0EC7F5">
      <w:pPr>
        <w:ind w:left="0" w:leftChars="0" w:firstLine="0" w:firstLineChars="0"/>
        <w:rPr>
          <w:rFonts w:hint="default" w:ascii="Times New Roman" w:hAnsi="Times New Roman" w:cs="Times New Roman"/>
          <w:sz w:val="24"/>
          <w:szCs w:val="24"/>
          <w:u w:val="none"/>
        </w:rPr>
      </w:pPr>
    </w:p>
    <w:p w14:paraId="6951D2A5">
      <w:pPr>
        <w:ind w:left="0" w:leftChars="0" w:firstLine="0" w:firstLineChars="0"/>
        <w:rPr>
          <w:rFonts w:hint="default" w:ascii="Times New Roman" w:hAnsi="Times New Roman" w:cs="Times New Roman"/>
          <w:sz w:val="24"/>
          <w:szCs w:val="24"/>
          <w:u w:val="none"/>
        </w:rPr>
      </w:pPr>
    </w:p>
    <w:p w14:paraId="0AC9098D">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Permissions</w:t>
      </w:r>
    </w:p>
    <w:p w14:paraId="0D63FC8D">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 NamePermission</w:t>
      </w:r>
      <w:r>
        <w:rPr>
          <w:rFonts w:hint="default" w:ascii="Times New Roman" w:hAnsi="Times New Roman" w:cs="Times New Roman"/>
          <w:sz w:val="24"/>
          <w:szCs w:val="24"/>
          <w:u w:val="none"/>
          <w:lang w:val="en-US"/>
        </w:rPr>
        <w:t>, Description</w:t>
      </w:r>
    </w:p>
    <w:p w14:paraId="71FA836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 cheie primară Id.</w:t>
      </w:r>
    </w:p>
    <w:p w14:paraId="212391A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NamePermission depinde complet de aceasta.</w:t>
      </w:r>
    </w:p>
    <w:p w14:paraId="2751BB2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239341E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69103C3E">
      <w:pPr>
        <w:ind w:left="0" w:leftChars="0" w:firstLine="0" w:firstLineChars="0"/>
        <w:rPr>
          <w:rFonts w:hint="default" w:ascii="Times New Roman" w:hAnsi="Times New Roman" w:cs="Times New Roman"/>
          <w:sz w:val="24"/>
          <w:szCs w:val="24"/>
          <w:u w:val="none"/>
        </w:rPr>
      </w:pPr>
    </w:p>
    <w:p w14:paraId="7FA21C4A">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w:t>
      </w:r>
    </w:p>
    <w:p w14:paraId="50E873B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NameProduct, Description, Specification, Price, Stock</w:t>
      </w:r>
    </w:p>
    <w:p w14:paraId="37B5289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5F375B7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toate celelalte atribute depind de aceasta.</w:t>
      </w:r>
    </w:p>
    <w:p w14:paraId="0BE0876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2379B87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14F342C">
      <w:pPr>
        <w:ind w:left="0" w:leftChars="0" w:firstLine="0" w:firstLineChars="0"/>
        <w:rPr>
          <w:rFonts w:hint="default" w:ascii="Times New Roman" w:hAnsi="Times New Roman" w:cs="Times New Roman"/>
          <w:sz w:val="24"/>
          <w:szCs w:val="24"/>
          <w:u w:val="none"/>
        </w:rPr>
      </w:pPr>
    </w:p>
    <w:p w14:paraId="4E3F8F7F">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Provider</w:t>
      </w:r>
    </w:p>
    <w:p w14:paraId="603425B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NameProvider, Email, PhoneNumber, Address</w:t>
      </w:r>
    </w:p>
    <w:p w14:paraId="6042CC2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D7B409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toate celelalte atribute depind de aceasta.</w:t>
      </w:r>
    </w:p>
    <w:p w14:paraId="34ECAF7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4BAA92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766A87C1">
      <w:pPr>
        <w:ind w:left="0" w:leftChars="0" w:firstLine="0" w:firstLineChars="0"/>
        <w:rPr>
          <w:rFonts w:hint="default" w:ascii="Times New Roman" w:hAnsi="Times New Roman" w:cs="Times New Roman"/>
          <w:sz w:val="24"/>
          <w:szCs w:val="24"/>
          <w:u w:val="none"/>
        </w:rPr>
      </w:pPr>
    </w:p>
    <w:p w14:paraId="2BB5A98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Delivery</w:t>
      </w:r>
    </w:p>
    <w:p w14:paraId="1E6E17F9">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NameDelivery, Address</w:t>
      </w:r>
    </w:p>
    <w:p w14:paraId="0A454B5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578A88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toate celelalte atribute depind de aceasta.</w:t>
      </w:r>
    </w:p>
    <w:p w14:paraId="3E61F38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4A69CC2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14C6719F">
      <w:pPr>
        <w:ind w:left="0" w:leftChars="0" w:firstLine="0" w:firstLineChars="0"/>
        <w:rPr>
          <w:rFonts w:hint="default" w:ascii="Times New Roman" w:hAnsi="Times New Roman" w:cs="Times New Roman"/>
          <w:sz w:val="24"/>
          <w:szCs w:val="24"/>
          <w:u w:val="none"/>
        </w:rPr>
      </w:pPr>
    </w:p>
    <w:p w14:paraId="7D749CF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Category</w:t>
      </w:r>
    </w:p>
    <w:p w14:paraId="58BCE7CB">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 NameCategory</w:t>
      </w:r>
      <w:r>
        <w:rPr>
          <w:rFonts w:hint="default" w:ascii="Times New Roman" w:hAnsi="Times New Roman" w:cs="Times New Roman"/>
          <w:sz w:val="24"/>
          <w:szCs w:val="24"/>
          <w:u w:val="none"/>
          <w:lang w:val="en-US"/>
        </w:rPr>
        <w:t>, Description</w:t>
      </w:r>
    </w:p>
    <w:p w14:paraId="0B7A204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0ABD893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NameCategory depinde complet de aceasta.</w:t>
      </w:r>
    </w:p>
    <w:p w14:paraId="675D5C2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49D983D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282BC9E6">
      <w:pPr>
        <w:ind w:left="0" w:leftChars="0" w:firstLine="0" w:firstLineChars="0"/>
        <w:rPr>
          <w:rFonts w:hint="default" w:ascii="Times New Roman" w:hAnsi="Times New Roman" w:cs="Times New Roman"/>
          <w:sz w:val="24"/>
          <w:szCs w:val="24"/>
          <w:u w:val="none"/>
        </w:rPr>
      </w:pPr>
    </w:p>
    <w:p w14:paraId="3C8A84F6">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CartItem</w:t>
      </w:r>
    </w:p>
    <w:p w14:paraId="30E38CC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Quantity</w:t>
      </w:r>
    </w:p>
    <w:p w14:paraId="76774F7E">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39DC6E7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Quantity depinde de Id.</w:t>
      </w:r>
    </w:p>
    <w:p w14:paraId="147ACFA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048A290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6A9CFFFC">
      <w:pPr>
        <w:ind w:left="0" w:leftChars="0" w:firstLine="0" w:firstLineChars="0"/>
        <w:rPr>
          <w:rFonts w:hint="default" w:ascii="Times New Roman" w:hAnsi="Times New Roman" w:cs="Times New Roman"/>
          <w:sz w:val="24"/>
          <w:szCs w:val="24"/>
          <w:u w:val="none"/>
        </w:rPr>
      </w:pPr>
    </w:p>
    <w:p w14:paraId="2BA615A3">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w:t>
      </w:r>
    </w:p>
    <w:p w14:paraId="2C2F4C0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Status</w:t>
      </w:r>
    </w:p>
    <w:p w14:paraId="2BFAB3D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1987734A">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Status depinde de aceasta.</w:t>
      </w:r>
    </w:p>
    <w:p w14:paraId="081B3F6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173E2E9">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E36A3D3">
      <w:pPr>
        <w:ind w:left="0" w:leftChars="0" w:firstLine="0" w:firstLineChars="0"/>
        <w:rPr>
          <w:rFonts w:hint="default" w:ascii="Times New Roman" w:hAnsi="Times New Roman" w:cs="Times New Roman"/>
          <w:sz w:val="24"/>
          <w:szCs w:val="24"/>
          <w:u w:val="none"/>
        </w:rPr>
      </w:pPr>
    </w:p>
    <w:p w14:paraId="29C798F3">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Payment_Method</w:t>
      </w:r>
    </w:p>
    <w:p w14:paraId="1F8CC098">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 NamePayment_Method</w:t>
      </w:r>
      <w:r>
        <w:rPr>
          <w:rFonts w:hint="default" w:ascii="Times New Roman" w:hAnsi="Times New Roman" w:cs="Times New Roman"/>
          <w:sz w:val="24"/>
          <w:szCs w:val="24"/>
          <w:u w:val="none"/>
          <w:lang w:val="en-US"/>
        </w:rPr>
        <w:t>, Description</w:t>
      </w:r>
    </w:p>
    <w:p w14:paraId="599BE15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0BF2578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NamePayment_Method depinde de aceasta.</w:t>
      </w:r>
    </w:p>
    <w:p w14:paraId="74287DF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317577D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5AE42C99">
      <w:pPr>
        <w:ind w:left="0" w:leftChars="0" w:firstLine="0" w:firstLineChars="0"/>
        <w:rPr>
          <w:rFonts w:hint="default" w:ascii="Times New Roman" w:hAnsi="Times New Roman" w:cs="Times New Roman"/>
          <w:sz w:val="24"/>
          <w:szCs w:val="24"/>
          <w:u w:val="none"/>
        </w:rPr>
      </w:pPr>
    </w:p>
    <w:p w14:paraId="2BDFE6B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Review</w:t>
      </w:r>
    </w:p>
    <w:p w14:paraId="2AE029B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Atribute: Id, Date, Comments</w:t>
      </w:r>
    </w:p>
    <w:p w14:paraId="0540281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5F9CD44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 iar toate celelalte atribute depind de aceasta.</w:t>
      </w:r>
    </w:p>
    <w:p w14:paraId="4C2F2D0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dependențe tranzitive.</w:t>
      </w:r>
    </w:p>
    <w:p w14:paraId="7905C334">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3DA66C13">
      <w:pPr>
        <w:ind w:left="0" w:leftChars="0" w:firstLine="0" w:firstLineChars="0"/>
        <w:rPr>
          <w:rFonts w:hint="default" w:ascii="Times New Roman" w:hAnsi="Times New Roman" w:cs="Times New Roman"/>
          <w:sz w:val="24"/>
          <w:szCs w:val="24"/>
          <w:u w:val="none"/>
        </w:rPr>
      </w:pPr>
    </w:p>
    <w:p w14:paraId="19EA1C0F">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Wishlist</w:t>
      </w:r>
    </w:p>
    <w:p w14:paraId="7F3C9145">
      <w:pPr>
        <w:ind w:left="0" w:leftChars="0" w:firstLine="0" w:firstLineChars="0"/>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rPr>
        <w:t>Atribute: Id</w:t>
      </w:r>
    </w:p>
    <w:p w14:paraId="5CEEAFAF">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Atribute atomice.</w:t>
      </w:r>
    </w:p>
    <w:p w14:paraId="4E1AECEB">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Id este cheie primară.</w:t>
      </w:r>
    </w:p>
    <w:p w14:paraId="144EC4A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3NF: Nu există alte atribute, deci nu există dependențe tranzitive.</w:t>
      </w:r>
    </w:p>
    <w:p w14:paraId="59E92ED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FNBC: Se respectă, deoarece fiecare determinant este o cheie.</w:t>
      </w:r>
    </w:p>
    <w:p w14:paraId="4B036856">
      <w:pPr>
        <w:ind w:left="0" w:leftChars="0" w:firstLine="0" w:firstLineChars="0"/>
        <w:rPr>
          <w:rFonts w:hint="default" w:ascii="Times New Roman" w:hAnsi="Times New Roman" w:cs="Times New Roman"/>
          <w:sz w:val="24"/>
          <w:szCs w:val="24"/>
          <w:u w:val="none"/>
        </w:rPr>
      </w:pPr>
    </w:p>
    <w:p w14:paraId="4F580BC1">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Relații</w:t>
      </w:r>
    </w:p>
    <w:p w14:paraId="187B4C95">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 - Role (Relația „Its”)</w:t>
      </w:r>
    </w:p>
    <w:p w14:paraId="0A5E1FC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User și Role.</w:t>
      </w:r>
    </w:p>
    <w:p w14:paraId="05062D9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Relația este corectă.</w:t>
      </w:r>
    </w:p>
    <w:p w14:paraId="15DB07E6">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2NF, 3NF și FNBC: Este o relație de legătură între chei străine. Toate atributele sunt chei și nu există dependențe tranzitive.</w:t>
      </w:r>
    </w:p>
    <w:p w14:paraId="3787EA03">
      <w:pPr>
        <w:ind w:left="0" w:leftChars="0" w:firstLine="0" w:firstLineChars="0"/>
        <w:rPr>
          <w:rFonts w:hint="default" w:ascii="Times New Roman" w:hAnsi="Times New Roman" w:cs="Times New Roman"/>
          <w:sz w:val="24"/>
          <w:szCs w:val="24"/>
          <w:u w:val="none"/>
        </w:rPr>
      </w:pPr>
    </w:p>
    <w:p w14:paraId="48B1BD6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Provider (Relația „Provide”)</w:t>
      </w:r>
    </w:p>
    <w:p w14:paraId="5EE69E8C">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Provider.</w:t>
      </w:r>
    </w:p>
    <w:p w14:paraId="75D802D8">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Relația este de legătură între chei străine.</w:t>
      </w:r>
    </w:p>
    <w:p w14:paraId="127C0422">
      <w:pPr>
        <w:ind w:left="0" w:leftChars="0" w:firstLine="0" w:firstLineChars="0"/>
        <w:rPr>
          <w:rFonts w:hint="default" w:ascii="Times New Roman" w:hAnsi="Times New Roman" w:cs="Times New Roman"/>
          <w:sz w:val="24"/>
          <w:szCs w:val="24"/>
          <w:u w:val="none"/>
        </w:rPr>
      </w:pPr>
    </w:p>
    <w:p w14:paraId="33868878">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Category (Relația „Has”)</w:t>
      </w:r>
    </w:p>
    <w:p w14:paraId="741FCFF4">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Category.</w:t>
      </w:r>
    </w:p>
    <w:p w14:paraId="3A75D3B0">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49601E7F">
      <w:pPr>
        <w:ind w:left="0" w:leftChars="0" w:firstLine="0" w:firstLineChars="0"/>
        <w:rPr>
          <w:rFonts w:hint="default" w:ascii="Times New Roman" w:hAnsi="Times New Roman" w:cs="Times New Roman"/>
          <w:sz w:val="24"/>
          <w:szCs w:val="24"/>
          <w:u w:val="none"/>
        </w:rPr>
      </w:pPr>
    </w:p>
    <w:p w14:paraId="75B14B3E">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Wishlist (Relația „Contains”)</w:t>
      </w:r>
    </w:p>
    <w:p w14:paraId="4EDC102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Wishlist.</w:t>
      </w:r>
    </w:p>
    <w:p w14:paraId="0014CEE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33E7DE9E">
      <w:pPr>
        <w:ind w:left="0" w:leftChars="0" w:firstLine="0" w:firstLineChars="0"/>
        <w:rPr>
          <w:rFonts w:hint="default" w:ascii="Times New Roman" w:hAnsi="Times New Roman" w:cs="Times New Roman"/>
          <w:sz w:val="24"/>
          <w:szCs w:val="24"/>
          <w:u w:val="none"/>
        </w:rPr>
      </w:pPr>
    </w:p>
    <w:p w14:paraId="0ADD13EA">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Product - Review (Relația „Has”)</w:t>
      </w:r>
    </w:p>
    <w:p w14:paraId="42E6C702">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Product și Review.</w:t>
      </w:r>
    </w:p>
    <w:p w14:paraId="2B68DBD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774A1037">
      <w:pPr>
        <w:ind w:left="0" w:leftChars="0" w:firstLine="0" w:firstLineChars="0"/>
        <w:rPr>
          <w:rFonts w:hint="default" w:ascii="Times New Roman" w:hAnsi="Times New Roman" w:cs="Times New Roman"/>
          <w:sz w:val="24"/>
          <w:szCs w:val="24"/>
          <w:u w:val="none"/>
        </w:rPr>
      </w:pPr>
    </w:p>
    <w:p w14:paraId="04A21FB5">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User - Order (Relația „Owns”)</w:t>
      </w:r>
    </w:p>
    <w:p w14:paraId="503C2825">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User și Order.</w:t>
      </w:r>
    </w:p>
    <w:p w14:paraId="6FD4C373">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608047BD">
      <w:pPr>
        <w:ind w:left="0" w:leftChars="0" w:firstLine="0" w:firstLineChars="0"/>
        <w:rPr>
          <w:rFonts w:hint="default" w:ascii="Times New Roman" w:hAnsi="Times New Roman" w:cs="Times New Roman"/>
          <w:sz w:val="24"/>
          <w:szCs w:val="24"/>
          <w:u w:val="none"/>
        </w:rPr>
      </w:pPr>
    </w:p>
    <w:p w14:paraId="6EAE6AB7">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 - CartItem (Relația „Contains”)</w:t>
      </w:r>
    </w:p>
    <w:p w14:paraId="3BB4953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Order și CartItem.</w:t>
      </w:r>
    </w:p>
    <w:p w14:paraId="18CE57AA">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23E36714">
      <w:pPr>
        <w:ind w:left="0" w:leftChars="0" w:firstLine="0" w:firstLineChars="0"/>
        <w:rPr>
          <w:rFonts w:hint="default" w:ascii="Times New Roman" w:hAnsi="Times New Roman" w:cs="Times New Roman"/>
          <w:sz w:val="24"/>
          <w:szCs w:val="24"/>
          <w:u w:val="none"/>
        </w:rPr>
      </w:pPr>
    </w:p>
    <w:p w14:paraId="6ACE3FC4">
      <w:pPr>
        <w:numPr>
          <w:ilvl w:val="0"/>
          <w:numId w:val="11"/>
        </w:numPr>
        <w:ind w:left="420" w:leftChars="0" w:hanging="42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Order - Payment_Method (Relația „Paid”)</w:t>
      </w:r>
    </w:p>
    <w:p w14:paraId="55DE9C87">
      <w:pPr>
        <w:ind w:left="0" w:leftChars="0" w:firstLine="0" w:firstLineChars="0"/>
        <w:rPr>
          <w:rFonts w:hint="default" w:ascii="Times New Roman" w:hAnsi="Times New Roman" w:cs="Times New Roman"/>
          <w:sz w:val="24"/>
          <w:szCs w:val="24"/>
          <w:u w:val="none"/>
        </w:rPr>
      </w:pPr>
      <w:r>
        <w:rPr>
          <w:rFonts w:hint="default" w:ascii="Times New Roman" w:hAnsi="Times New Roman" w:cs="Times New Roman"/>
          <w:sz w:val="24"/>
          <w:szCs w:val="24"/>
          <w:u w:val="none"/>
        </w:rPr>
        <w:t>Relație M</w:t>
      </w:r>
      <w:r>
        <w:rPr>
          <w:rFonts w:hint="default" w:ascii="Times New Roman" w:hAnsi="Times New Roman" w:cs="Times New Roman"/>
          <w:sz w:val="24"/>
          <w:szCs w:val="24"/>
          <w:u w:val="none"/>
          <w:lang w:val="en-US"/>
        </w:rPr>
        <w:t xml:space="preserve"> </w:t>
      </w:r>
      <w:r>
        <w:rPr>
          <w:rFonts w:hint="default" w:ascii="Times New Roman" w:hAnsi="Times New Roman" w:cs="Times New Roman"/>
          <w:sz w:val="24"/>
          <w:szCs w:val="24"/>
          <w:u w:val="none"/>
        </w:rPr>
        <w:t>între Order și Payment_Method.</w:t>
      </w:r>
    </w:p>
    <w:p w14:paraId="4EA44F10">
      <w:pPr>
        <w:ind w:left="0" w:leftChars="0" w:firstLine="0" w:firstLineChars="0"/>
        <w:jc w:val="left"/>
        <w:rPr>
          <w:rFonts w:hint="default" w:ascii="Times New Roman" w:hAnsi="Times New Roman" w:cs="Times New Roman"/>
          <w:sz w:val="24"/>
          <w:szCs w:val="24"/>
          <w:u w:val="none"/>
        </w:rPr>
      </w:pPr>
      <w:r>
        <w:rPr>
          <w:rFonts w:hint="default" w:ascii="Times New Roman" w:hAnsi="Times New Roman" w:cs="Times New Roman"/>
          <w:sz w:val="24"/>
          <w:szCs w:val="24"/>
          <w:u w:val="none"/>
        </w:rPr>
        <w:t>1NF, 2NF, 3NF și FNBC: Relație de legătură corectă.</w:t>
      </w:r>
    </w:p>
    <w:p w14:paraId="771D396C">
      <w:pPr>
        <w:ind w:left="0" w:leftChars="0" w:firstLine="0" w:firstLineChars="0"/>
        <w:jc w:val="left"/>
        <w:rPr>
          <w:rFonts w:hint="default" w:ascii="Times New Roman" w:hAnsi="Times New Roman" w:cs="Times New Roman"/>
          <w:sz w:val="24"/>
          <w:szCs w:val="24"/>
          <w:u w:val="none"/>
        </w:rPr>
      </w:pPr>
    </w:p>
    <w:p w14:paraId="44582346">
      <w:pPr>
        <w:ind w:left="0" w:leftChars="0" w:firstLine="0" w:firstLineChars="0"/>
        <w:jc w:val="left"/>
        <w:rPr>
          <w:rFonts w:hint="default" w:ascii="Times New Roman" w:hAnsi="Times New Roman" w:cs="Times New Roman"/>
          <w:sz w:val="24"/>
          <w:szCs w:val="24"/>
          <w:u w:val="none"/>
        </w:rPr>
      </w:pPr>
    </w:p>
    <w:p w14:paraId="1F142745">
      <w:pPr>
        <w:ind w:left="0" w:leftChars="0" w:firstLine="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Exemple de cazuri pentru fiecare form</w:t>
      </w:r>
      <w:r>
        <w:rPr>
          <w:rFonts w:hint="default" w:ascii="Times New Roman" w:hAnsi="Times New Roman" w:cs="Times New Roman"/>
          <w:sz w:val="24"/>
          <w:szCs w:val="24"/>
          <w:u w:val="none"/>
          <w:lang w:val="ro-RO"/>
        </w:rPr>
        <w:t>ă</w:t>
      </w:r>
      <w:r>
        <w:rPr>
          <w:rFonts w:hint="default" w:ascii="Times New Roman" w:hAnsi="Times New Roman" w:cs="Times New Roman"/>
          <w:sz w:val="24"/>
          <w:szCs w:val="24"/>
          <w:u w:val="none"/>
          <w:lang w:val="en-US"/>
        </w:rPr>
        <w:t>:</w:t>
      </w:r>
    </w:p>
    <w:p w14:paraId="28B1A5E8">
      <w:pPr>
        <w:ind w:left="0" w:leftChars="0" w:firstLine="0" w:firstLineChars="0"/>
        <w:jc w:val="left"/>
        <w:rPr>
          <w:rFonts w:hint="default" w:ascii="Times New Roman" w:hAnsi="Times New Roman" w:cs="Times New Roman"/>
          <w:sz w:val="24"/>
          <w:szCs w:val="24"/>
          <w:u w:val="none"/>
          <w:lang w:val="ro-RO"/>
        </w:rPr>
      </w:pPr>
    </w:p>
    <w:p w14:paraId="3CB8990E">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1. Prima Formă Normală (1NF):</w:t>
      </w:r>
    </w:p>
    <w:p w14:paraId="602454A5">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Regulă: Toate atributele trebuie să conțină valori atomice (adică, fiecare coloană trebuie să aibă o singură valoare și nu liste sau seturi de valori).</w:t>
      </w:r>
    </w:p>
    <w:p w14:paraId="2F89639F">
      <w:pPr>
        <w:ind w:left="0" w:leftChars="0" w:firstLine="0" w:firstLineChars="0"/>
        <w:jc w:val="left"/>
        <w:rPr>
          <w:rFonts w:hint="default" w:ascii="Times New Roman" w:hAnsi="Times New Roman"/>
          <w:sz w:val="24"/>
          <w:szCs w:val="24"/>
          <w:u w:val="none"/>
          <w:lang w:val="ro-RO"/>
        </w:rPr>
      </w:pPr>
    </w:p>
    <w:p w14:paraId="1603373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1NF: În tabelul User, să presupunem că coloana PhoneNumber conține mai multe numere de telefon într-o singură celulă, de forma ("</w:t>
      </w:r>
      <w:r>
        <w:rPr>
          <w:rFonts w:hint="default" w:ascii="Times New Roman" w:hAnsi="Times New Roman"/>
          <w:sz w:val="24"/>
          <w:szCs w:val="24"/>
          <w:u w:val="none"/>
          <w:vertAlign w:val="baseline"/>
          <w:lang w:val="ro-RO"/>
        </w:rPr>
        <w:t>0765956331</w:t>
      </w:r>
      <w:r>
        <w:rPr>
          <w:rFonts w:hint="default" w:ascii="Times New Roman" w:hAnsi="Times New Roman"/>
          <w:sz w:val="24"/>
          <w:szCs w:val="24"/>
          <w:u w:val="none"/>
          <w:vertAlign w:val="baseline"/>
          <w:lang w:val="en-US"/>
        </w:rPr>
        <w:t>”</w:t>
      </w:r>
      <w:r>
        <w:rPr>
          <w:rFonts w:hint="default" w:ascii="Times New Roman" w:hAnsi="Times New Roman"/>
          <w:sz w:val="24"/>
          <w:szCs w:val="24"/>
          <w:u w:val="none"/>
          <w:vertAlign w:val="baseline"/>
          <w:lang w:val="ro-RO"/>
        </w:rPr>
        <w:t xml:space="preserve">, </w:t>
      </w:r>
      <w:r>
        <w:rPr>
          <w:rFonts w:hint="default" w:ascii="Times New Roman" w:hAnsi="Times New Roman"/>
          <w:sz w:val="24"/>
          <w:szCs w:val="24"/>
          <w:u w:val="none"/>
          <w:vertAlign w:val="baseline"/>
          <w:lang w:val="en-US"/>
        </w:rPr>
        <w:t>“</w:t>
      </w:r>
      <w:r>
        <w:rPr>
          <w:rFonts w:hint="default" w:ascii="Times New Roman" w:hAnsi="Times New Roman"/>
          <w:sz w:val="24"/>
          <w:szCs w:val="24"/>
          <w:u w:val="none"/>
          <w:vertAlign w:val="baseline"/>
          <w:lang w:val="ro-RO"/>
        </w:rPr>
        <w:t>0785432145</w:t>
      </w:r>
      <w:r>
        <w:rPr>
          <w:rFonts w:hint="default" w:ascii="Times New Roman" w:hAnsi="Times New Roman"/>
          <w:sz w:val="24"/>
          <w:szCs w:val="24"/>
          <w:u w:val="none"/>
          <w:lang w:val="ro-RO"/>
        </w:rPr>
        <w:t>").</w:t>
      </w:r>
    </w:p>
    <w:p w14:paraId="23735413">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1NF: Descompune valorile într-un nou rând pentru fiecare număr de telefon sau creează o nouă tabelă User_PhoneNumbers pentru a stoca fiecare număr de telefon asociat cu utilizatorul.</w:t>
      </w:r>
    </w:p>
    <w:p w14:paraId="2DE99C17">
      <w:pPr>
        <w:ind w:left="0" w:leftChars="0" w:firstLine="0" w:firstLineChars="0"/>
        <w:jc w:val="left"/>
        <w:rPr>
          <w:rFonts w:hint="default" w:ascii="Times New Roman" w:hAnsi="Times New Roman"/>
          <w:sz w:val="24"/>
          <w:szCs w:val="24"/>
          <w:u w:val="none"/>
          <w:lang w:val="ro-RO"/>
        </w:rPr>
      </w:pPr>
    </w:p>
    <w:p w14:paraId="5D933210">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1NF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2DAEB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173EAA">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UseID</w:t>
            </w:r>
          </w:p>
        </w:tc>
        <w:tc>
          <w:tcPr>
            <w:tcW w:w="2841" w:type="dxa"/>
          </w:tcPr>
          <w:p w14:paraId="4C1EA453">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Name</w:t>
            </w:r>
          </w:p>
        </w:tc>
        <w:tc>
          <w:tcPr>
            <w:tcW w:w="2841" w:type="dxa"/>
          </w:tcPr>
          <w:p w14:paraId="1F649472">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r>
      <w:tr w14:paraId="04B4E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E193664">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571D691B">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28413255">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0765956331, 0785432145</w:t>
            </w:r>
          </w:p>
        </w:tc>
      </w:tr>
    </w:tbl>
    <w:p w14:paraId="563CBA60">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left"/>
        <w:rPr>
          <w:rFonts w:hint="default" w:ascii="Times New Roman" w:hAnsi="Times New Roman"/>
          <w:sz w:val="24"/>
          <w:szCs w:val="24"/>
          <w:u w:val="none"/>
          <w:lang w:val="ro-RO"/>
        </w:rPr>
      </w:pPr>
    </w:p>
    <w:p w14:paraId="0D6DBD27">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1NF:</w:t>
      </w:r>
    </w:p>
    <w:p w14:paraId="5ED9374D">
      <w:pPr>
        <w:ind w:left="0" w:leftChars="0" w:firstLine="0" w:firstLineChars="0"/>
        <w:jc w:val="left"/>
        <w:rPr>
          <w:rFonts w:hint="default" w:ascii="Times New Roman" w:hAnsi="Times New Roman"/>
          <w:sz w:val="24"/>
          <w:szCs w:val="24"/>
          <w:u w:val="none"/>
          <w:lang w:val="ro-RO"/>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5A10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E80C62A">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UseID</w:t>
            </w:r>
          </w:p>
        </w:tc>
        <w:tc>
          <w:tcPr>
            <w:tcW w:w="2841" w:type="dxa"/>
          </w:tcPr>
          <w:p w14:paraId="38AA7A21">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Name</w:t>
            </w:r>
          </w:p>
        </w:tc>
        <w:tc>
          <w:tcPr>
            <w:tcW w:w="2841" w:type="dxa"/>
          </w:tcPr>
          <w:p w14:paraId="691A6047">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PhoneNumber</w:t>
            </w:r>
          </w:p>
        </w:tc>
      </w:tr>
      <w:tr w14:paraId="402084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59653E">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71A26AB6">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52D5E846">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0765956331</w:t>
            </w:r>
          </w:p>
        </w:tc>
      </w:tr>
      <w:tr w14:paraId="5EEA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7016527">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2DE3AD3">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Maria</w:t>
            </w:r>
          </w:p>
        </w:tc>
        <w:tc>
          <w:tcPr>
            <w:tcW w:w="2841" w:type="dxa"/>
          </w:tcPr>
          <w:p w14:paraId="07CB6479">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0785432145</w:t>
            </w:r>
          </w:p>
        </w:tc>
      </w:tr>
    </w:tbl>
    <w:p w14:paraId="612D7560">
      <w:pPr>
        <w:ind w:left="0" w:leftChars="0" w:firstLine="0" w:firstLineChars="0"/>
        <w:jc w:val="left"/>
        <w:rPr>
          <w:rFonts w:hint="default" w:ascii="Times New Roman" w:hAnsi="Times New Roman"/>
          <w:sz w:val="24"/>
          <w:szCs w:val="24"/>
          <w:u w:val="none"/>
          <w:lang w:val="ro-RO"/>
        </w:rPr>
      </w:pPr>
    </w:p>
    <w:p w14:paraId="37F1F89D">
      <w:pPr>
        <w:ind w:left="0" w:leftChars="0" w:firstLine="0" w:firstLineChars="0"/>
        <w:jc w:val="left"/>
        <w:rPr>
          <w:rFonts w:hint="default" w:ascii="Times New Roman" w:hAnsi="Times New Roman"/>
          <w:sz w:val="24"/>
          <w:szCs w:val="24"/>
          <w:u w:val="none"/>
          <w:lang w:val="ro-RO"/>
        </w:rPr>
      </w:pPr>
    </w:p>
    <w:p w14:paraId="3286FEE1">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2. A doua Formă Normală (2NF):</w:t>
      </w:r>
    </w:p>
    <w:p w14:paraId="632D6A87">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Regulă: Tabelul trebuie să fie în 1NF, iar toate atributele non-cheie trebuie să depindă de întreaga cheie primară (eliminarea dependențelor parțiale).</w:t>
      </w:r>
    </w:p>
    <w:p w14:paraId="5051B332">
      <w:pPr>
        <w:ind w:left="0" w:leftChars="0" w:firstLine="0" w:firstLineChars="0"/>
        <w:jc w:val="left"/>
        <w:rPr>
          <w:rFonts w:hint="default" w:ascii="Times New Roman" w:hAnsi="Times New Roman"/>
          <w:sz w:val="24"/>
          <w:szCs w:val="24"/>
          <w:u w:val="none"/>
          <w:lang w:val="ro-RO"/>
        </w:rPr>
      </w:pPr>
    </w:p>
    <w:p w14:paraId="57CEC8D6">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2NF: Să luăm tabelul CartItem, care are o cheie compusă din OrderID și ProductID. Dacă Quantity depinde de întreaga cheie compusă, dar ProductName depinde doar de ProductID, atunci acest tabel nu este în 2NF.</w:t>
      </w:r>
    </w:p>
    <w:p w14:paraId="3B8333B6">
      <w:pPr>
        <w:ind w:left="0" w:leftChars="0" w:firstLine="0" w:firstLineChars="0"/>
        <w:jc w:val="left"/>
        <w:rPr>
          <w:rFonts w:hint="default" w:ascii="Times New Roman" w:hAnsi="Times New Roman"/>
          <w:sz w:val="24"/>
          <w:szCs w:val="24"/>
          <w:u w:val="none"/>
          <w:lang w:val="ro-RO"/>
        </w:rPr>
      </w:pPr>
    </w:p>
    <w:p w14:paraId="2E5AD290">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2NF: Trebuie să descompunem acest tabel astfel încât ProductName să fie într-un tabel separat de Product, unde depinde doar de ProductID.</w:t>
      </w:r>
    </w:p>
    <w:p w14:paraId="20F2E83D">
      <w:pPr>
        <w:ind w:left="0" w:leftChars="0" w:firstLine="0" w:firstLineChars="0"/>
        <w:jc w:val="left"/>
        <w:rPr>
          <w:rFonts w:hint="default" w:ascii="Times New Roman" w:hAnsi="Times New Roman"/>
          <w:sz w:val="24"/>
          <w:szCs w:val="24"/>
          <w:u w:val="none"/>
          <w:lang w:val="ro-RO"/>
        </w:rPr>
      </w:pPr>
    </w:p>
    <w:p w14:paraId="0AE536C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2NF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14:paraId="6595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F216D16">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OrderID</w:t>
            </w:r>
          </w:p>
        </w:tc>
        <w:tc>
          <w:tcPr>
            <w:tcW w:w="2130" w:type="dxa"/>
          </w:tcPr>
          <w:p w14:paraId="599B6720">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130" w:type="dxa"/>
          </w:tcPr>
          <w:p w14:paraId="3AA9194E">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ProductNmae</w:t>
            </w:r>
          </w:p>
        </w:tc>
        <w:tc>
          <w:tcPr>
            <w:tcW w:w="2130" w:type="dxa"/>
          </w:tcPr>
          <w:p w14:paraId="1F8D8B70">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Quantity</w:t>
            </w:r>
          </w:p>
        </w:tc>
      </w:tr>
      <w:tr w14:paraId="37802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694DD70B">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130" w:type="dxa"/>
          </w:tcPr>
          <w:p w14:paraId="78403CA7">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0B370494">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130" w:type="dxa"/>
          </w:tcPr>
          <w:p w14:paraId="3885BA94">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r>
      <w:tr w14:paraId="75B6D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4BDBA074">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130" w:type="dxa"/>
          </w:tcPr>
          <w:p w14:paraId="754A98A1">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2130" w:type="dxa"/>
          </w:tcPr>
          <w:p w14:paraId="4F1AE064">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Mouse</w:t>
            </w:r>
          </w:p>
        </w:tc>
        <w:tc>
          <w:tcPr>
            <w:tcW w:w="2130" w:type="dxa"/>
          </w:tcPr>
          <w:p w14:paraId="23CD32E3">
            <w:pPr>
              <w:widowControl w:val="0"/>
              <w:numPr>
                <w:ilvl w:val="0"/>
                <w:numId w:val="0"/>
              </w:numPr>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r>
    </w:tbl>
    <w:p w14:paraId="4316F504">
      <w:pPr>
        <w:ind w:left="0" w:leftChars="0" w:firstLine="0" w:firstLineChars="0"/>
        <w:jc w:val="left"/>
        <w:rPr>
          <w:rFonts w:hint="default" w:ascii="Times New Roman" w:hAnsi="Times New Roman"/>
          <w:sz w:val="24"/>
          <w:szCs w:val="24"/>
          <w:u w:val="none"/>
          <w:lang w:val="ro-RO"/>
        </w:rPr>
      </w:pPr>
    </w:p>
    <w:p w14:paraId="0F741E27">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2NF:</w:t>
      </w:r>
    </w:p>
    <w:p w14:paraId="6F5AF5B6">
      <w:pPr>
        <w:ind w:left="0" w:leftChars="0" w:firstLine="0" w:firstLineChars="0"/>
        <w:jc w:val="left"/>
        <w:rPr>
          <w:rFonts w:hint="default" w:ascii="Times New Roman" w:hAnsi="Times New Roman"/>
          <w:sz w:val="24"/>
          <w:szCs w:val="24"/>
          <w:u w:val="none"/>
          <w:lang w:val="ro-RO"/>
        </w:rPr>
      </w:pPr>
    </w:p>
    <w:p w14:paraId="5E4E1D4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CartItem:</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92CC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AA4D39D">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OrderID</w:t>
            </w:r>
          </w:p>
        </w:tc>
        <w:tc>
          <w:tcPr>
            <w:tcW w:w="2841" w:type="dxa"/>
          </w:tcPr>
          <w:p w14:paraId="07071141">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841" w:type="dxa"/>
          </w:tcPr>
          <w:p w14:paraId="140DDF83">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Quantity</w:t>
            </w:r>
          </w:p>
        </w:tc>
      </w:tr>
      <w:tr w14:paraId="168A5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1B885E5">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841" w:type="dxa"/>
          </w:tcPr>
          <w:p w14:paraId="7F306DA0">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01595C81">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r>
      <w:tr w14:paraId="23FE8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DA224FA">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101</w:t>
            </w:r>
          </w:p>
        </w:tc>
        <w:tc>
          <w:tcPr>
            <w:tcW w:w="2841" w:type="dxa"/>
          </w:tcPr>
          <w:p w14:paraId="0ADB91E5">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2841" w:type="dxa"/>
          </w:tcPr>
          <w:p w14:paraId="5E6DBACE">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r>
    </w:tbl>
    <w:p w14:paraId="1FCD4D16">
      <w:pPr>
        <w:ind w:left="0" w:leftChars="0" w:firstLine="0" w:firstLineChars="0"/>
        <w:jc w:val="left"/>
        <w:rPr>
          <w:rFonts w:hint="default" w:ascii="Times New Roman" w:hAnsi="Times New Roman"/>
          <w:sz w:val="24"/>
          <w:szCs w:val="24"/>
          <w:u w:val="none"/>
          <w:lang w:val="ro-RO"/>
        </w:rPr>
      </w:pPr>
    </w:p>
    <w:p w14:paraId="64E36842">
      <w:pPr>
        <w:ind w:left="0" w:leftChars="0" w:firstLine="0" w:firstLineChars="0"/>
        <w:jc w:val="left"/>
        <w:rPr>
          <w:rFonts w:hint="default" w:ascii="Times New Roman" w:hAnsi="Times New Roman"/>
          <w:sz w:val="24"/>
          <w:szCs w:val="24"/>
          <w:u w:val="none"/>
          <w:lang w:val="ro-RO"/>
        </w:rPr>
      </w:pPr>
    </w:p>
    <w:p w14:paraId="6905ABD9">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Product: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4DF9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7517254">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4261" w:type="dxa"/>
          </w:tcPr>
          <w:p w14:paraId="1268002D">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r>
      <w:tr w14:paraId="1349B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41214B">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4261" w:type="dxa"/>
          </w:tcPr>
          <w:p w14:paraId="7E50B598">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r>
      <w:tr w14:paraId="4ADA5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872A863">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2</w:t>
            </w:r>
          </w:p>
        </w:tc>
        <w:tc>
          <w:tcPr>
            <w:tcW w:w="4261" w:type="dxa"/>
          </w:tcPr>
          <w:p w14:paraId="29AEF24D">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Mouse</w:t>
            </w:r>
          </w:p>
        </w:tc>
      </w:tr>
    </w:tbl>
    <w:p w14:paraId="7723946E">
      <w:pPr>
        <w:ind w:left="0" w:leftChars="0" w:firstLine="0" w:firstLineChars="0"/>
        <w:jc w:val="left"/>
        <w:rPr>
          <w:rFonts w:hint="default" w:ascii="Times New Roman" w:hAnsi="Times New Roman"/>
          <w:sz w:val="24"/>
          <w:szCs w:val="24"/>
          <w:u w:val="none"/>
          <w:lang w:val="ro-RO"/>
        </w:rPr>
      </w:pPr>
    </w:p>
    <w:p w14:paraId="2F5B13C0">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3. A treia Formă Normală (3NF):</w:t>
      </w:r>
    </w:p>
    <w:p w14:paraId="12F17742">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Regulă: Tabelul trebuie să fie în 2NF, iar toate atributele non-cheie trebuie să depindă doar de cheia primară (fără dependențe tranzitive).</w:t>
      </w:r>
    </w:p>
    <w:p w14:paraId="430B117D">
      <w:pPr>
        <w:ind w:left="0" w:leftChars="0" w:firstLine="0" w:firstLineChars="0"/>
        <w:jc w:val="left"/>
        <w:rPr>
          <w:rFonts w:hint="default" w:ascii="Times New Roman" w:hAnsi="Times New Roman"/>
          <w:sz w:val="24"/>
          <w:szCs w:val="24"/>
          <w:u w:val="none"/>
          <w:lang w:val="ro-RO"/>
        </w:rPr>
      </w:pPr>
    </w:p>
    <w:p w14:paraId="0E0DD736">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Exemplu care nu respectă 3NF: Să presupunem că avem tabelul Product, iar pe lângă datele despre produs (de exemplu, ProductID, ProductName), includem și un câmp ProviderAddress, care depinde de ProviderID. În acest caz, există o dependență tranzitivă: ProductID -&gt; ProviderID -&gt; ProviderAddress.</w:t>
      </w:r>
    </w:p>
    <w:p w14:paraId="3CA9A7F7">
      <w:pPr>
        <w:ind w:left="0" w:leftChars="0" w:firstLine="0" w:firstLineChars="0"/>
        <w:jc w:val="left"/>
        <w:rPr>
          <w:rFonts w:hint="default" w:ascii="Times New Roman" w:hAnsi="Times New Roman"/>
          <w:sz w:val="24"/>
          <w:szCs w:val="24"/>
          <w:u w:val="none"/>
          <w:lang w:val="ro-RO"/>
        </w:rPr>
      </w:pPr>
    </w:p>
    <w:p w14:paraId="77394692">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Soluție pentru 3NF: Trebuie să mutăm informațiile despre furnizori într-un tabel separat Provider, unde ProviderAddress depinde direct de ProviderID.</w:t>
      </w:r>
    </w:p>
    <w:p w14:paraId="666C76BC">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înainte de 3NF (incorect):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2256"/>
        <w:gridCol w:w="2016"/>
        <w:gridCol w:w="2550"/>
      </w:tblGrid>
      <w:tr w14:paraId="2742E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C7B83D9">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130" w:type="dxa"/>
          </w:tcPr>
          <w:p w14:paraId="43640503">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c>
          <w:tcPr>
            <w:tcW w:w="2131" w:type="dxa"/>
          </w:tcPr>
          <w:p w14:paraId="57C6C647">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c>
          <w:tcPr>
            <w:tcW w:w="2131" w:type="dxa"/>
          </w:tcPr>
          <w:p w14:paraId="28B7AD5F">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ProviderAddress</w:t>
            </w:r>
          </w:p>
        </w:tc>
      </w:tr>
      <w:tr w14:paraId="262D3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E559A4F">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130" w:type="dxa"/>
          </w:tcPr>
          <w:p w14:paraId="5BBCAE21">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131" w:type="dxa"/>
          </w:tcPr>
          <w:p w14:paraId="1EAE09E7">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c>
          <w:tcPr>
            <w:tcW w:w="2131" w:type="dxa"/>
          </w:tcPr>
          <w:p w14:paraId="70BEDA3E">
            <w:pPr>
              <w:widowControl w:val="0"/>
              <w:ind w:left="0" w:leftChars="0" w:firstLine="0" w:firstLineChars="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 xml:space="preserve"> Aleea Castanilor nr 7</w:t>
            </w:r>
          </w:p>
        </w:tc>
      </w:tr>
    </w:tbl>
    <w:p w14:paraId="7F747764">
      <w:pPr>
        <w:ind w:left="0" w:leftChars="0" w:firstLine="0" w:firstLineChars="0"/>
        <w:jc w:val="left"/>
        <w:rPr>
          <w:rFonts w:hint="default" w:ascii="Times New Roman" w:hAnsi="Times New Roman"/>
          <w:sz w:val="24"/>
          <w:szCs w:val="24"/>
          <w:u w:val="none"/>
          <w:lang w:val="ro-RO"/>
        </w:rPr>
      </w:pPr>
    </w:p>
    <w:p w14:paraId="15FB5664">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 corect în 3NF:</w:t>
      </w:r>
    </w:p>
    <w:p w14:paraId="1A223EA0">
      <w:pPr>
        <w:ind w:left="0" w:leftChars="0" w:firstLine="0" w:firstLineChars="0"/>
        <w:jc w:val="left"/>
        <w:rPr>
          <w:rFonts w:hint="default" w:ascii="Times New Roman" w:hAnsi="Times New Roman"/>
          <w:sz w:val="24"/>
          <w:szCs w:val="24"/>
          <w:u w:val="none"/>
          <w:lang w:val="ro-RO"/>
        </w:rPr>
      </w:pPr>
    </w:p>
    <w:p w14:paraId="761A34AB">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Product:</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9438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CB29B4A">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ProductID</w:t>
            </w:r>
          </w:p>
        </w:tc>
        <w:tc>
          <w:tcPr>
            <w:tcW w:w="2841" w:type="dxa"/>
          </w:tcPr>
          <w:p w14:paraId="4F7B21D5">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ProductName</w:t>
            </w:r>
          </w:p>
        </w:tc>
        <w:tc>
          <w:tcPr>
            <w:tcW w:w="2841" w:type="dxa"/>
          </w:tcPr>
          <w:p w14:paraId="4536546E">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r>
      <w:tr w14:paraId="533A8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8164DB1">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w:t>
            </w:r>
          </w:p>
        </w:tc>
        <w:tc>
          <w:tcPr>
            <w:tcW w:w="2841" w:type="dxa"/>
          </w:tcPr>
          <w:p w14:paraId="7E7E01B6">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Laptop</w:t>
            </w:r>
          </w:p>
        </w:tc>
        <w:tc>
          <w:tcPr>
            <w:tcW w:w="2841" w:type="dxa"/>
          </w:tcPr>
          <w:p w14:paraId="5FD91A65">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r>
    </w:tbl>
    <w:p w14:paraId="0808EDA4">
      <w:pPr>
        <w:ind w:left="0" w:leftChars="0" w:firstLine="0" w:firstLineChars="0"/>
        <w:jc w:val="left"/>
        <w:rPr>
          <w:rFonts w:hint="default" w:ascii="Times New Roman" w:hAnsi="Times New Roman"/>
          <w:sz w:val="24"/>
          <w:szCs w:val="24"/>
          <w:u w:val="none"/>
          <w:lang w:val="ro-RO"/>
        </w:rPr>
      </w:pPr>
    </w:p>
    <w:p w14:paraId="3EAE679E">
      <w:pPr>
        <w:ind w:left="0" w:leftChars="0" w:firstLine="0" w:firstLineChars="0"/>
        <w:jc w:val="left"/>
        <w:rPr>
          <w:rFonts w:hint="default" w:ascii="Times New Roman" w:hAnsi="Times New Roman"/>
          <w:sz w:val="24"/>
          <w:szCs w:val="24"/>
          <w:u w:val="none"/>
          <w:lang w:val="ro-RO"/>
        </w:rPr>
      </w:pPr>
      <w:r>
        <w:rPr>
          <w:rFonts w:hint="default" w:ascii="Times New Roman" w:hAnsi="Times New Roman"/>
          <w:sz w:val="24"/>
          <w:szCs w:val="24"/>
          <w:u w:val="none"/>
          <w:lang w:val="ro-RO"/>
        </w:rPr>
        <w:t>Tabelul Provider:</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4C9F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B1C4AAA">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ProviderID</w:t>
            </w:r>
          </w:p>
        </w:tc>
        <w:tc>
          <w:tcPr>
            <w:tcW w:w="4261" w:type="dxa"/>
          </w:tcPr>
          <w:p w14:paraId="5387A393">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ProviderAddress</w:t>
            </w:r>
          </w:p>
        </w:tc>
      </w:tr>
      <w:tr w14:paraId="5BC2C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F87BC74">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10</w:t>
            </w:r>
          </w:p>
        </w:tc>
        <w:tc>
          <w:tcPr>
            <w:tcW w:w="4261" w:type="dxa"/>
          </w:tcPr>
          <w:p w14:paraId="35764569">
            <w:pPr>
              <w:widowControl w:val="0"/>
              <w:jc w:val="left"/>
              <w:rPr>
                <w:rFonts w:hint="default" w:ascii="Times New Roman" w:hAnsi="Times New Roman"/>
                <w:sz w:val="24"/>
                <w:szCs w:val="24"/>
                <w:u w:val="none"/>
                <w:vertAlign w:val="baseline"/>
                <w:lang w:val="ro-RO"/>
              </w:rPr>
            </w:pPr>
            <w:r>
              <w:rPr>
                <w:rFonts w:hint="default" w:ascii="Times New Roman" w:hAnsi="Times New Roman"/>
                <w:sz w:val="24"/>
                <w:szCs w:val="24"/>
                <w:u w:val="none"/>
                <w:vertAlign w:val="baseline"/>
                <w:lang w:val="ro-RO"/>
              </w:rPr>
              <w:t>Aleea Castanilor nr 7</w:t>
            </w:r>
          </w:p>
        </w:tc>
      </w:tr>
    </w:tbl>
    <w:p w14:paraId="395CDE33">
      <w:pPr>
        <w:ind w:left="0" w:leftChars="0" w:firstLine="0" w:firstLineChars="0"/>
        <w:rPr>
          <w:rFonts w:hint="default" w:ascii="Times New Roman" w:hAnsi="Times New Roman" w:cs="Times New Roman"/>
          <w:sz w:val="24"/>
          <w:szCs w:val="24"/>
          <w:u w:val="none"/>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9D836">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3AB884">
                          <w:pPr>
                            <w:pStyle w:val="37"/>
                            <w:rPr>
                              <w:rFonts w:hint="default" w:ascii="Times New Roman" w:hAnsi="Times New Roman" w:cs="Times New Roman"/>
                              <w:sz w:val="20"/>
                              <w:szCs w:val="20"/>
                              <w:u w:val="none"/>
                            </w:rPr>
                          </w:pPr>
                          <w:r>
                            <w:rPr>
                              <w:rFonts w:hint="default" w:ascii="Times New Roman" w:hAnsi="Times New Roman" w:cs="Times New Roman"/>
                              <w:sz w:val="20"/>
                              <w:szCs w:val="20"/>
                              <w:u w:val="none"/>
                            </w:rPr>
                            <w:fldChar w:fldCharType="begin"/>
                          </w:r>
                          <w:r>
                            <w:rPr>
                              <w:rFonts w:hint="default" w:ascii="Times New Roman" w:hAnsi="Times New Roman" w:cs="Times New Roman"/>
                              <w:sz w:val="20"/>
                              <w:szCs w:val="20"/>
                              <w:u w:val="none"/>
                            </w:rPr>
                            <w:instrText xml:space="preserve"> PAGE  \* MERGEFORMAT </w:instrText>
                          </w:r>
                          <w:r>
                            <w:rPr>
                              <w:rFonts w:hint="default" w:ascii="Times New Roman" w:hAnsi="Times New Roman" w:cs="Times New Roman"/>
                              <w:sz w:val="20"/>
                              <w:szCs w:val="20"/>
                              <w:u w:val="none"/>
                            </w:rPr>
                            <w:fldChar w:fldCharType="separate"/>
                          </w:r>
                          <w:r>
                            <w:rPr>
                              <w:rFonts w:hint="default" w:ascii="Times New Roman" w:hAnsi="Times New Roman" w:cs="Times New Roman"/>
                              <w:sz w:val="20"/>
                              <w:szCs w:val="20"/>
                              <w:u w:val="none"/>
                            </w:rPr>
                            <w:t>1</w:t>
                          </w:r>
                          <w:r>
                            <w:rPr>
                              <w:rFonts w:hint="default" w:ascii="Times New Roman" w:hAnsi="Times New Roman" w:cs="Times New Roman"/>
                              <w:sz w:val="20"/>
                              <w:szCs w:val="20"/>
                              <w:u w:val="none"/>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43AB884">
                    <w:pPr>
                      <w:pStyle w:val="37"/>
                      <w:rPr>
                        <w:rFonts w:hint="default" w:ascii="Times New Roman" w:hAnsi="Times New Roman" w:cs="Times New Roman"/>
                        <w:sz w:val="20"/>
                        <w:szCs w:val="20"/>
                        <w:u w:val="none"/>
                      </w:rPr>
                    </w:pPr>
                    <w:r>
                      <w:rPr>
                        <w:rFonts w:hint="default" w:ascii="Times New Roman" w:hAnsi="Times New Roman" w:cs="Times New Roman"/>
                        <w:sz w:val="20"/>
                        <w:szCs w:val="20"/>
                        <w:u w:val="none"/>
                      </w:rPr>
                      <w:fldChar w:fldCharType="begin"/>
                    </w:r>
                    <w:r>
                      <w:rPr>
                        <w:rFonts w:hint="default" w:ascii="Times New Roman" w:hAnsi="Times New Roman" w:cs="Times New Roman"/>
                        <w:sz w:val="20"/>
                        <w:szCs w:val="20"/>
                        <w:u w:val="none"/>
                      </w:rPr>
                      <w:instrText xml:space="preserve"> PAGE  \* MERGEFORMAT </w:instrText>
                    </w:r>
                    <w:r>
                      <w:rPr>
                        <w:rFonts w:hint="default" w:ascii="Times New Roman" w:hAnsi="Times New Roman" w:cs="Times New Roman"/>
                        <w:sz w:val="20"/>
                        <w:szCs w:val="20"/>
                        <w:u w:val="none"/>
                      </w:rPr>
                      <w:fldChar w:fldCharType="separate"/>
                    </w:r>
                    <w:r>
                      <w:rPr>
                        <w:rFonts w:hint="default" w:ascii="Times New Roman" w:hAnsi="Times New Roman" w:cs="Times New Roman"/>
                        <w:sz w:val="20"/>
                        <w:szCs w:val="20"/>
                        <w:u w:val="none"/>
                      </w:rPr>
                      <w:t>1</w:t>
                    </w:r>
                    <w:r>
                      <w:rPr>
                        <w:rFonts w:hint="default" w:ascii="Times New Roman" w:hAnsi="Times New Roman" w:cs="Times New Roman"/>
                        <w:sz w:val="20"/>
                        <w:szCs w:val="20"/>
                        <w:u w:val="none"/>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1F31F">
    <w:pPr>
      <w:pStyle w:val="40"/>
      <w:jc w:val="center"/>
      <w:rPr>
        <w:rFonts w:hint="default" w:ascii="Times New Roman" w:hAnsi="Times New Roman" w:cs="Times New Roman"/>
        <w:sz w:val="24"/>
        <w:szCs w:val="24"/>
        <w:u w:val="none"/>
        <w:lang w:val="ro-RO"/>
      </w:rPr>
    </w:pPr>
    <w:r>
      <w:rPr>
        <w:rFonts w:hint="default" w:ascii="Times New Roman" w:hAnsi="Times New Roman" w:cs="Times New Roman"/>
        <w:sz w:val="24"/>
        <w:szCs w:val="24"/>
        <w:u w:val="none"/>
        <w:lang w:val="ro-RO"/>
      </w:rPr>
      <w:t>Facultatea de Automatică, Calculatoare și Electronică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33148"/>
    <w:multiLevelType w:val="singleLevel"/>
    <w:tmpl w:val="F13331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C57E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01C57E5"/>
    <w:rsid w:val="1ADA6627"/>
    <w:rsid w:val="1B026FDC"/>
    <w:rsid w:val="515E130C"/>
    <w:rsid w:val="5C85002C"/>
    <w:rsid w:val="68F7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ind w:firstLine="720"/>
    </w:pPr>
    <w:rPr>
      <w:rFonts w:asciiTheme="minorHAnsi" w:hAnsiTheme="minorHAnsi" w:eastAsiaTheme="minorEastAsia" w:cstheme="minorBidi"/>
      <w:sz w:val="32"/>
      <w:szCs w:val="32"/>
      <w:u w:val="single"/>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72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2024-10-21T19:35:00Z</dcterms:created>
  <dc:creator>Janina</dc:creator>
  <cp:lastModifiedBy>Cocei Janina</cp:lastModifiedBy>
  <dcterms:modified xsi:type="dcterms:W3CDTF">2024-10-24T21:15:50Z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96D702E7639A4510B8AA0E8A765B1C73_13</vt:lpwstr>
  </property>
</Properties>
</file>